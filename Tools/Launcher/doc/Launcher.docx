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166AC8" w:rsidP="004F5C64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bookmarkStart w:id="0" w:name="h.5szvb73mkjqx"/>
      <w:bookmarkEnd w:id="0"/>
      <w:r>
        <w:t>Launcher</w:t>
      </w:r>
    </w:p>
    <w:p w:rsidR="00166AC8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 xml:space="preserve">Служит для запуска и автообновления утилит фреймворка. За основу взята идея лаунчеров онлайн-игр (например, </w:t>
      </w:r>
      <w:proofErr w:type="spellStart"/>
      <w:r>
        <w:rPr>
          <w:lang w:val="en-US"/>
        </w:rPr>
        <w:t>WordlOfWarcraft</w:t>
      </w:r>
      <w:proofErr w:type="spellEnd"/>
      <w:r w:rsidRPr="00166AC8">
        <w:t>)</w:t>
      </w:r>
      <w:r>
        <w:t>.</w:t>
      </w:r>
    </w:p>
    <w:p w:rsidR="00166AC8" w:rsidRPr="00166AC8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</w:p>
    <w:p w:rsidR="004F5C64" w:rsidRPr="004F5C64" w:rsidRDefault="004F5C64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proofErr w:type="gramStart"/>
      <w:r>
        <w:rPr>
          <w:lang w:val="en-US"/>
        </w:rPr>
        <w:t>GUI</w:t>
      </w:r>
      <w:r w:rsidRPr="004F5C64">
        <w:t>-</w:t>
      </w:r>
      <w:r>
        <w:t xml:space="preserve">приложение на </w:t>
      </w:r>
      <w:proofErr w:type="spellStart"/>
      <w:r>
        <w:rPr>
          <w:lang w:val="en-US"/>
        </w:rPr>
        <w:t>Qt</w:t>
      </w:r>
      <w:proofErr w:type="spellEnd"/>
      <w:r>
        <w:t>. Платформы – Windows,</w:t>
      </w:r>
      <w:r w:rsidRPr="00166AC8">
        <w:t xml:space="preserve"> </w:t>
      </w:r>
      <w:proofErr w:type="spellStart"/>
      <w:r>
        <w:rPr>
          <w:lang w:val="en-US"/>
        </w:rPr>
        <w:t>MacOS</w:t>
      </w:r>
      <w:proofErr w:type="spellEnd"/>
      <w:r>
        <w:t>.</w:t>
      </w:r>
      <w:proofErr w:type="gramEnd"/>
    </w:p>
    <w:p w:rsidR="00A77B3E" w:rsidRPr="004F5C64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  <w:rPr>
          <w:lang w:val="en-US"/>
        </w:rPr>
      </w:pPr>
      <w:r>
        <w:t>Ставится через инсталлятор в любую папку. По</w:t>
      </w:r>
      <w:r w:rsidRPr="004F5C64">
        <w:rPr>
          <w:lang w:val="en-US"/>
        </w:rPr>
        <w:t xml:space="preserve"> </w:t>
      </w:r>
      <w:r>
        <w:t>дефолту</w:t>
      </w:r>
      <w:r w:rsidRPr="004F5C64">
        <w:rPr>
          <w:lang w:val="en-US"/>
        </w:rPr>
        <w:t xml:space="preserve">  - c:/dava </w:t>
      </w:r>
      <w:proofErr w:type="spellStart"/>
      <w:r w:rsidRPr="004F5C64">
        <w:rPr>
          <w:lang w:val="en-US"/>
        </w:rPr>
        <w:t>sdk</w:t>
      </w:r>
      <w:proofErr w:type="spellEnd"/>
      <w:r w:rsidRPr="004F5C64">
        <w:rPr>
          <w:lang w:val="en-US"/>
        </w:rPr>
        <w:t>/launcher</w:t>
      </w:r>
    </w:p>
    <w:p w:rsidR="00A77B3E" w:rsidRPr="004F5C64" w:rsidRDefault="004F5C64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 xml:space="preserve">Умеет автоапдейтить себя: при запуске идет на </w:t>
      </w:r>
      <w:r>
        <w:rPr>
          <w:lang w:val="en-US"/>
        </w:rPr>
        <w:t>URL</w:t>
      </w:r>
      <w:r w:rsidRPr="004F5C64">
        <w:t>_</w:t>
      </w:r>
      <w:r>
        <w:rPr>
          <w:lang w:val="en-US"/>
        </w:rPr>
        <w:t>launcher</w:t>
      </w:r>
      <w:r>
        <w:t>, если находит архив с более новой версией – скачивает, распаковывает поверх существующего.</w:t>
      </w:r>
    </w:p>
    <w:p w:rsidR="00A77B3E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>Язык интерфейса - английский.</w:t>
      </w:r>
    </w:p>
    <w:p w:rsidR="00166AC8" w:rsidRPr="00166AC8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 xml:space="preserve">Все настройки/текущее состояние храняться в </w:t>
      </w:r>
      <w:proofErr w:type="spellStart"/>
      <w:r>
        <w:rPr>
          <w:lang w:val="en-US"/>
        </w:rPr>
        <w:t>KeyedArchive</w:t>
      </w:r>
      <w:proofErr w:type="spellEnd"/>
      <w:r>
        <w:t xml:space="preserve">, который лежит по фиксированному пути </w:t>
      </w:r>
      <w:r>
        <w:t>(shared между всеми пользователями на одной машине)</w:t>
      </w:r>
    </w:p>
    <w:p w:rsidR="00A77B3E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</w:p>
    <w:p w:rsidR="00A77B3E" w:rsidRPr="004F5C64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  <w:rPr>
          <w:lang w:val="en-US"/>
        </w:rPr>
      </w:pPr>
      <w:r>
        <w:t>Интерфейс</w:t>
      </w:r>
      <w:r w:rsidRPr="004F5C64">
        <w:rPr>
          <w:lang w:val="en-US"/>
        </w:rPr>
        <w:t xml:space="preserve"> - 3 </w:t>
      </w:r>
      <w:r>
        <w:t>таба</w:t>
      </w:r>
      <w:r w:rsidRPr="004F5C64">
        <w:rPr>
          <w:lang w:val="en-US"/>
        </w:rPr>
        <w:t xml:space="preserve">. </w:t>
      </w:r>
      <w:proofErr w:type="gramStart"/>
      <w:r w:rsidRPr="004F5C64">
        <w:rPr>
          <w:lang w:val="en-US"/>
        </w:rPr>
        <w:t>Stable, development, dependencies.</w:t>
      </w:r>
      <w:proofErr w:type="gramEnd"/>
    </w:p>
    <w:p w:rsidR="00A77B3E" w:rsidRDefault="00166AC8" w:rsidP="004F5C64">
      <w:pPr>
        <w:pStyle w:val="Heading3"/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bookmarkStart w:id="1" w:name="h.2fyafsk6423"/>
      <w:bookmarkEnd w:id="1"/>
      <w:r>
        <w:t>Dependencies</w:t>
      </w:r>
    </w:p>
    <w:p w:rsidR="00A77B3E" w:rsidRPr="00166AC8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>Скачивает с URL</w:t>
      </w:r>
      <w:r w:rsidRPr="00166AC8">
        <w:t>_</w:t>
      </w:r>
      <w:r>
        <w:rPr>
          <w:lang w:val="en-US"/>
        </w:rPr>
        <w:t>dependencies</w:t>
      </w:r>
      <w:r>
        <w:t xml:space="preserve"> </w:t>
      </w:r>
      <w:r w:rsidRPr="00166AC8">
        <w:t>.</w:t>
      </w:r>
      <w:r>
        <w:t>yaml со списком нужного софта.</w:t>
      </w:r>
      <w:r w:rsidRPr="00166AC8">
        <w:t xml:space="preserve"> </w:t>
      </w:r>
      <w:r>
        <w:t>Например:</w:t>
      </w:r>
    </w:p>
    <w:p w:rsidR="00A77B3E" w:rsidRPr="004F5C64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  <w:rPr>
          <w:i/>
          <w:iCs/>
          <w:lang w:val="en-US"/>
        </w:rPr>
      </w:pPr>
      <w:r w:rsidRPr="004F5C64">
        <w:rPr>
          <w:i/>
          <w:iCs/>
          <w:lang w:val="en-US"/>
        </w:rPr>
        <w:t xml:space="preserve">- </w:t>
      </w:r>
      <w:proofErr w:type="gramStart"/>
      <w:r w:rsidRPr="004F5C64">
        <w:rPr>
          <w:i/>
          <w:iCs/>
          <w:lang w:val="en-US"/>
        </w:rPr>
        <w:t>name</w:t>
      </w:r>
      <w:proofErr w:type="gramEnd"/>
      <w:r w:rsidRPr="004F5C64">
        <w:rPr>
          <w:i/>
          <w:iCs/>
          <w:lang w:val="en-US"/>
        </w:rPr>
        <w:t>: MSVC 2010 Redistributable</w:t>
      </w:r>
    </w:p>
    <w:p w:rsidR="00A77B3E" w:rsidRPr="004F5C64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  <w:rPr>
          <w:i/>
          <w:iCs/>
          <w:lang w:val="en-US"/>
        </w:rPr>
      </w:pPr>
      <w:r w:rsidRPr="004F5C64">
        <w:rPr>
          <w:i/>
          <w:iCs/>
          <w:lang w:val="en-US"/>
        </w:rPr>
        <w:t xml:space="preserve"> </w:t>
      </w:r>
      <w:r w:rsidRPr="004F5C64">
        <w:rPr>
          <w:i/>
          <w:iCs/>
          <w:lang w:val="en-US"/>
        </w:rPr>
        <w:t xml:space="preserve"> </w:t>
      </w:r>
      <w:proofErr w:type="gramStart"/>
      <w:r w:rsidRPr="004F5C64">
        <w:rPr>
          <w:i/>
          <w:iCs/>
          <w:lang w:val="en-US"/>
        </w:rPr>
        <w:t>url</w:t>
      </w:r>
      <w:proofErr w:type="gramEnd"/>
      <w:r w:rsidRPr="004F5C64">
        <w:rPr>
          <w:i/>
          <w:iCs/>
          <w:lang w:val="en-US"/>
        </w:rPr>
        <w:t>: “10.128.128.1/</w:t>
      </w:r>
      <w:proofErr w:type="spellStart"/>
      <w:r w:rsidRPr="004F5C64">
        <w:rPr>
          <w:i/>
          <w:iCs/>
          <w:lang w:val="en-US"/>
        </w:rPr>
        <w:t>dependecies</w:t>
      </w:r>
      <w:proofErr w:type="spellEnd"/>
      <w:r w:rsidRPr="004F5C64">
        <w:rPr>
          <w:i/>
          <w:iCs/>
          <w:lang w:val="en-US"/>
        </w:rPr>
        <w:t>/msvc_redist.exe”</w:t>
      </w:r>
    </w:p>
    <w:p w:rsidR="00A77B3E" w:rsidRPr="004F5C64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  <w:rPr>
          <w:i/>
          <w:iCs/>
          <w:lang w:val="en-US"/>
        </w:rPr>
      </w:pPr>
      <w:r w:rsidRPr="004F5C64">
        <w:rPr>
          <w:i/>
          <w:iCs/>
          <w:lang w:val="en-US"/>
        </w:rPr>
        <w:t xml:space="preserve">- </w:t>
      </w:r>
      <w:proofErr w:type="gramStart"/>
      <w:r w:rsidRPr="004F5C64">
        <w:rPr>
          <w:i/>
          <w:iCs/>
          <w:lang w:val="en-US"/>
        </w:rPr>
        <w:t>name</w:t>
      </w:r>
      <w:proofErr w:type="gramEnd"/>
      <w:r w:rsidRPr="004F5C64">
        <w:rPr>
          <w:i/>
          <w:iCs/>
          <w:lang w:val="en-US"/>
        </w:rPr>
        <w:t xml:space="preserve"> </w:t>
      </w:r>
      <w:proofErr w:type="spellStart"/>
      <w:r w:rsidRPr="004F5C64">
        <w:rPr>
          <w:i/>
          <w:iCs/>
          <w:lang w:val="en-US"/>
        </w:rPr>
        <w:t>OpenAL</w:t>
      </w:r>
      <w:proofErr w:type="spellEnd"/>
      <w:r w:rsidRPr="004F5C64">
        <w:rPr>
          <w:i/>
          <w:iCs/>
          <w:lang w:val="en-US"/>
        </w:rPr>
        <w:t xml:space="preserve"> 1.1 SDK</w:t>
      </w:r>
    </w:p>
    <w:p w:rsidR="00A77B3E" w:rsidRPr="004F5C64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  <w:rPr>
          <w:i/>
          <w:iCs/>
          <w:lang w:val="en-US"/>
        </w:rPr>
      </w:pPr>
      <w:r w:rsidRPr="004F5C64">
        <w:rPr>
          <w:i/>
          <w:iCs/>
          <w:lang w:val="en-US"/>
        </w:rPr>
        <w:t xml:space="preserve">  </w:t>
      </w:r>
      <w:proofErr w:type="gramStart"/>
      <w:r w:rsidRPr="004F5C64">
        <w:rPr>
          <w:i/>
          <w:iCs/>
          <w:lang w:val="en-US"/>
        </w:rPr>
        <w:t>url</w:t>
      </w:r>
      <w:proofErr w:type="gramEnd"/>
      <w:r w:rsidRPr="004F5C64">
        <w:rPr>
          <w:i/>
          <w:iCs/>
          <w:lang w:val="en-US"/>
        </w:rPr>
        <w:t>: “10.128.128.1/dependencies/openalsdk1.1.exe”</w:t>
      </w:r>
    </w:p>
    <w:p w:rsidR="00A77B3E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 xml:space="preserve">Софт скачивается в temp папку, инсталится (по возможности silent install). </w:t>
      </w:r>
    </w:p>
    <w:p w:rsidR="00A77B3E" w:rsidRDefault="00166AC8" w:rsidP="00166AC8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>Для каждой софтины - возможность ручной установки/</w:t>
      </w:r>
      <w:r>
        <w:t>переустановки (не silent).</w:t>
      </w:r>
    </w:p>
    <w:p w:rsidR="00A77B3E" w:rsidRPr="004F5C64" w:rsidRDefault="00166AC8" w:rsidP="004F5C64">
      <w:pPr>
        <w:pStyle w:val="Heading3"/>
        <w:pBdr>
          <w:top w:val="nil"/>
          <w:left w:val="nil"/>
          <w:bottom w:val="nil"/>
          <w:right w:val="nil"/>
          <w:between w:val="nil"/>
          <w:bar w:val="nil"/>
        </w:pBdr>
        <w:ind w:firstLine="142"/>
        <w:rPr>
          <w:lang w:val="en-US"/>
        </w:rPr>
      </w:pPr>
      <w:bookmarkStart w:id="2" w:name="h.759cd1qfg51k"/>
      <w:bookmarkEnd w:id="2"/>
      <w:r w:rsidRPr="004F5C64">
        <w:rPr>
          <w:lang w:val="en-US"/>
        </w:rPr>
        <w:t>Stable</w:t>
      </w:r>
    </w:p>
    <w:p w:rsidR="00A77B3E" w:rsidRPr="00166AC8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  <w:rPr>
          <w:lang w:val="en-US"/>
        </w:rPr>
      </w:pPr>
      <w:r>
        <w:t>Софт</w:t>
      </w:r>
      <w:r w:rsidRPr="004F5C64">
        <w:rPr>
          <w:lang w:val="en-US"/>
        </w:rPr>
        <w:t xml:space="preserve"> </w:t>
      </w:r>
      <w:r>
        <w:t>ставится</w:t>
      </w:r>
      <w:r w:rsidRPr="004F5C64">
        <w:rPr>
          <w:lang w:val="en-US"/>
        </w:rPr>
        <w:t xml:space="preserve"> </w:t>
      </w:r>
      <w:r>
        <w:t>в</w:t>
      </w:r>
      <w:r w:rsidRPr="004F5C64">
        <w:rPr>
          <w:lang w:val="en-US"/>
        </w:rPr>
        <w:t xml:space="preserve"> </w:t>
      </w:r>
      <w:r>
        <w:rPr>
          <w:lang w:val="en-US"/>
        </w:rPr>
        <w:t>%INSTALLDIR%/stable (</w:t>
      </w:r>
      <w:r>
        <w:t>например</w:t>
      </w:r>
      <w:r w:rsidRPr="00166AC8">
        <w:rPr>
          <w:lang w:val="en-US"/>
        </w:rPr>
        <w:t xml:space="preserve">, </w:t>
      </w:r>
      <w:r w:rsidRPr="004F5C64">
        <w:rPr>
          <w:lang w:val="en-US"/>
        </w:rPr>
        <w:t xml:space="preserve">c:/dava </w:t>
      </w:r>
      <w:proofErr w:type="spellStart"/>
      <w:r w:rsidRPr="004F5C64">
        <w:rPr>
          <w:lang w:val="en-US"/>
        </w:rPr>
        <w:t>sdk</w:t>
      </w:r>
      <w:proofErr w:type="spellEnd"/>
      <w:r w:rsidRPr="004F5C64">
        <w:rPr>
          <w:lang w:val="en-US"/>
        </w:rPr>
        <w:t>/stable</w:t>
      </w:r>
      <w:r w:rsidRPr="00166AC8">
        <w:rPr>
          <w:lang w:val="en-US"/>
        </w:rPr>
        <w:t xml:space="preserve"> -</w:t>
      </w:r>
      <w:r w:rsidRPr="004F5C64">
        <w:rPr>
          <w:lang w:val="en-US"/>
        </w:rPr>
        <w:t xml:space="preserve"> c:/dava </w:t>
      </w:r>
      <w:proofErr w:type="spellStart"/>
      <w:r w:rsidRPr="004F5C64">
        <w:rPr>
          <w:lang w:val="en-US"/>
        </w:rPr>
        <w:t>sdk</w:t>
      </w:r>
      <w:proofErr w:type="spellEnd"/>
      <w:r w:rsidRPr="004F5C64">
        <w:rPr>
          <w:lang w:val="en-US"/>
        </w:rPr>
        <w:t>/stable/Resource Editor/</w:t>
      </w:r>
      <w:r>
        <w:rPr>
          <w:lang w:val="en-US"/>
        </w:rPr>
        <w:t xml:space="preserve">, c:/dava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>/stable/UI Editor/</w:t>
      </w:r>
      <w:r w:rsidRPr="00166AC8">
        <w:rPr>
          <w:lang w:val="en-US"/>
        </w:rPr>
        <w:t>).</w:t>
      </w:r>
    </w:p>
    <w:p w:rsidR="00A77B3E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 xml:space="preserve">При запуске проверяется </w:t>
      </w:r>
      <w:r>
        <w:t xml:space="preserve">URL_stable на наличие новой версии. При наличии - старый софт удаляется, новый </w:t>
      </w:r>
      <w:r>
        <w:t>скачивается и ставится поверх</w:t>
      </w:r>
      <w:r>
        <w:t>.</w:t>
      </w:r>
      <w:bookmarkStart w:id="3" w:name="_GoBack"/>
      <w:bookmarkEnd w:id="3"/>
    </w:p>
    <w:p w:rsidR="00A77B3E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</w:p>
    <w:p w:rsidR="00A77B3E" w:rsidRDefault="00166AC8" w:rsidP="004F5C64">
      <w:pPr>
        <w:pStyle w:val="Heading3"/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bookmarkStart w:id="4" w:name="h.d4qa0lkektku"/>
      <w:bookmarkEnd w:id="4"/>
      <w:r>
        <w:t>Development</w:t>
      </w:r>
    </w:p>
    <w:p w:rsidR="00A77B3E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>То же самое, но с URL_development.</w:t>
      </w:r>
    </w:p>
    <w:p w:rsidR="00A77B3E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</w:p>
    <w:p w:rsidR="00A77B3E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>В панелях Stable/Development - кнопки для запуска установленых софтин.</w:t>
      </w:r>
    </w:p>
    <w:p w:rsidR="00A77B3E" w:rsidRDefault="00166AC8" w:rsidP="004F5C64">
      <w:pPr>
        <w:pBdr>
          <w:top w:val="nil"/>
          <w:left w:val="nil"/>
          <w:bottom w:val="nil"/>
          <w:right w:val="nil"/>
          <w:between w:val="nil"/>
          <w:bar w:val="nil"/>
        </w:pBdr>
        <w:ind w:firstLine="142"/>
      </w:pPr>
      <w:r>
        <w:t>При запуске, а также потом раз в 30 минут launcher проверяет наличие обновлений.</w:t>
      </w: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F5C64"/>
    <w:rsid w:val="00166AC8"/>
    <w:rsid w:val="004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Dizz</cp:lastModifiedBy>
  <cp:revision>2</cp:revision>
  <dcterms:created xsi:type="dcterms:W3CDTF">2012-09-24T12:10:00Z</dcterms:created>
  <dcterms:modified xsi:type="dcterms:W3CDTF">2012-09-24T12:28:00Z</dcterms:modified>
</cp:coreProperties>
</file>